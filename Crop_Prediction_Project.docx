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Crop Yield and Price Prediction Using Machine Learning</w:t>
      </w:r>
    </w:p>
    <w:p>
      <w:pPr>
        <w:pStyle w:val="Heading2"/>
      </w:pPr>
      <w:r>
        <w:t>1. Introduction</w:t>
      </w:r>
    </w:p>
    <w:p>
      <w:r>
        <w:t>Agriculture plays a crucial role in the economy, and accurate predictions of crop yield, prices, and other factors can significantly help farmers make informed decisions. This project utilizes machine learning techniques to analyze various agricultural factors and predict outcomes such as crop yield, prices, irrigation recommendations, and optimal crop selection. Additionally, the project includes forecasting models for price trends and climate impact analysis.</w:t>
      </w:r>
    </w:p>
    <w:p>
      <w:pPr>
        <w:pStyle w:val="Heading2"/>
      </w:pPr>
      <w:r>
        <w:t>2. Objectives</w:t>
      </w:r>
    </w:p>
    <w:p>
      <w:r>
        <w:t>• To predict crop yield based on environmental and soil conditions.</w:t>
      </w:r>
    </w:p>
    <w:p>
      <w:r>
        <w:t>• To forecast crop prices using machine learning models.</w:t>
      </w:r>
    </w:p>
    <w:p>
      <w:r>
        <w:t>• To analyze the impact of different seasons and soil types on crop yield and prices.</w:t>
      </w:r>
    </w:p>
    <w:p>
      <w:r>
        <w:t>• To recommend optimal crops based on soil type, temperature, and rainfall.</w:t>
      </w:r>
    </w:p>
    <w:p>
      <w:r>
        <w:t>• To provide irrigation recommendations and analyze climate impact on yield.</w:t>
      </w:r>
    </w:p>
    <w:p>
      <w:r>
        <w:t>• To implement predictive maintenance for irrigation planning.</w:t>
      </w:r>
    </w:p>
    <w:p>
      <w:r>
        <w:t>• To use ARIMA time-series forecasting for predicting future crop prices.</w:t>
      </w:r>
    </w:p>
    <w:p>
      <w:pPr>
        <w:pStyle w:val="Heading2"/>
      </w:pPr>
      <w:r>
        <w:t>3. Technologies Used</w:t>
      </w:r>
    </w:p>
    <w:p>
      <w:r>
        <w:t>The project leverages various machine learning algorithms and statistical models, including:</w:t>
        <w:br/>
        <w:t>- Programming Language: Python</w:t>
        <w:br/>
        <w:t>- Libraries &amp; Frameworks: Pandas, NumPy, Scikit-learn, TensorFlow, Statsmodels, Matplotlib</w:t>
        <w:br/>
        <w:t>- Algorithms Used:</w:t>
        <w:br/>
        <w:t xml:space="preserve">  • Random Forest Regressor &amp; Classifier</w:t>
        <w:br/>
        <w:t xml:space="preserve">  • Linear Regression</w:t>
        <w:br/>
        <w:t xml:space="preserve">  • ARIMA (AutoRegressive Integrated Moving Average)</w:t>
      </w:r>
    </w:p>
    <w:p>
      <w:pPr>
        <w:pStyle w:val="Heading2"/>
      </w:pPr>
      <w:r>
        <w:t>4. Dataset Description</w:t>
      </w:r>
    </w:p>
    <w:p>
      <w:r>
        <w:t>The dataset used in this project contains agricultural data, including features such as:</w:t>
        <w:br/>
        <w:t>- Rainfall</w:t>
        <w:br/>
        <w:t>- Temperature</w:t>
        <w:br/>
        <w:t>- Soil Type</w:t>
        <w:br/>
        <w:t>- Irrigation</w:t>
        <w:br/>
        <w:t>- Humidity</w:t>
        <w:br/>
        <w:t>- Area</w:t>
        <w:br/>
        <w:t>- Year</w:t>
        <w:br/>
        <w:t>- Location</w:t>
        <w:br/>
        <w:t>- Crops</w:t>
        <w:br/>
        <w:t>- Season</w:t>
        <w:br/>
        <w:t>- Yield</w:t>
        <w:br/>
        <w:t>- Price</w:t>
      </w:r>
    </w:p>
    <w:p>
      <w:pPr>
        <w:pStyle w:val="Heading2"/>
      </w:pPr>
      <w:r>
        <w:t>5. Implementation Details</w:t>
      </w:r>
    </w:p>
    <w:p>
      <w:pPr>
        <w:pStyle w:val="Heading3"/>
      </w:pPr>
      <w:r>
        <w:t>Crop Yield Prediction</w:t>
      </w:r>
    </w:p>
    <w:p>
      <w:r>
        <w:t>Uses features such as rainfall, temperature, soil type, irrigation, humidity, and area. Implements a Random Forest Regressor model to predict crop yields.</w:t>
      </w:r>
    </w:p>
    <w:p>
      <w:pPr>
        <w:pStyle w:val="Heading3"/>
      </w:pPr>
      <w:r>
        <w:t>Crop Price Prediction</w:t>
      </w:r>
    </w:p>
    <w:p>
      <w:r>
        <w:t>Uses features like year, location, crop type, yield, and season. Implements Linear Regression to predict crop prices.</w:t>
      </w:r>
    </w:p>
    <w:p>
      <w:pPr>
        <w:pStyle w:val="Heading3"/>
      </w:pPr>
      <w:r>
        <w:t>Crop Price Forecasting</w:t>
      </w:r>
    </w:p>
    <w:p>
      <w:r>
        <w:t>Uses ARIMA model for forecasting crop prices based on historical trends.</w:t>
      </w:r>
    </w:p>
    <w:p>
      <w:pPr>
        <w:pStyle w:val="Heading3"/>
      </w:pPr>
      <w:r>
        <w:t>Optimal Crop Selection</w:t>
      </w:r>
    </w:p>
    <w:p>
      <w:r>
        <w:t>Uses Random Forest Classifier to determine the best crop to grow.</w:t>
      </w:r>
    </w:p>
    <w:p>
      <w:pPr>
        <w:pStyle w:val="Heading3"/>
      </w:pPr>
      <w:r>
        <w:t>Irrigation Recommendation</w:t>
      </w:r>
    </w:p>
    <w:p>
      <w:r>
        <w:t>Predicts the best irrigation method using Random Forest Classifier.</w:t>
      </w:r>
    </w:p>
    <w:p>
      <w:pPr>
        <w:pStyle w:val="Heading3"/>
      </w:pPr>
      <w:r>
        <w:t>Seasonal Impact Analysis</w:t>
      </w:r>
    </w:p>
    <w:p>
      <w:r>
        <w:t>Groups data by season and calculates the average yield and price.</w:t>
      </w:r>
    </w:p>
    <w:p>
      <w:pPr>
        <w:pStyle w:val="Heading3"/>
      </w:pPr>
      <w:r>
        <w:t>Soil Type Impact Analysis</w:t>
      </w:r>
    </w:p>
    <w:p>
      <w:r>
        <w:t>Analyzes how different soil types impact crop yield.</w:t>
      </w:r>
    </w:p>
    <w:p>
      <w:pPr>
        <w:pStyle w:val="Heading3"/>
      </w:pPr>
      <w:r>
        <w:t>Climate Impact Analysis</w:t>
      </w:r>
    </w:p>
    <w:p>
      <w:r>
        <w:t>Uses Random Forest Regressor to analyze climate variables affecting crop yield.</w:t>
      </w:r>
    </w:p>
    <w:p>
      <w:pPr>
        <w:pStyle w:val="Heading3"/>
      </w:pPr>
      <w:r>
        <w:t>Crop Rotation Planning</w:t>
      </w:r>
    </w:p>
    <w:p>
      <w:r>
        <w:t>Uses a classifier to recommend crop rotation patterns.</w:t>
      </w:r>
    </w:p>
    <w:p>
      <w:pPr>
        <w:pStyle w:val="Heading3"/>
      </w:pPr>
      <w:r>
        <w:t>Predictive Maintenance for Irrigation</w:t>
      </w:r>
    </w:p>
    <w:p>
      <w:r>
        <w:t>Predicts irrigation needs based on historical patterns.</w:t>
      </w:r>
    </w:p>
    <w:p>
      <w:pPr>
        <w:pStyle w:val="Heading2"/>
      </w:pPr>
      <w:r>
        <w:t>6. Results &amp; Performance Evaluation</w:t>
      </w:r>
    </w:p>
    <w:p>
      <w:r>
        <w:t>The machine learning models were evaluated using appropriate metrics:</w:t>
        <w:br/>
        <w:t>- Random Forest Regressor &amp; Classifier achieved high accuracy in predictions.</w:t>
        <w:br/>
        <w:t>- Linear Regression performed well for price prediction.</w:t>
        <w:br/>
        <w:t>- ARIMA effectively predicted future price trends.</w:t>
      </w:r>
    </w:p>
    <w:p>
      <w:pPr>
        <w:pStyle w:val="Heading2"/>
      </w:pPr>
      <w:r>
        <w:t>7. Conclusion</w:t>
      </w:r>
    </w:p>
    <w:p>
      <w:r>
        <w:t>This project demonstrates how machine learning can be applied to agriculture to enhance decision-making. The insights gained from the models can help farmers maximize yield, choose optimal crops, and forecast prices for better financial planning.</w:t>
      </w:r>
    </w:p>
    <w:p>
      <w:pPr>
        <w:pStyle w:val="Heading2"/>
      </w:pPr>
      <w:r>
        <w:t>8. Future Enhancements</w:t>
      </w:r>
    </w:p>
    <w:p>
      <w:r>
        <w:t>• Integration of real-time weather API for live forecasting.</w:t>
      </w:r>
    </w:p>
    <w:p>
      <w:r>
        <w:t>• Expansion of dataset to include more regional and seasonal data.</w:t>
      </w:r>
    </w:p>
    <w:p>
      <w:r>
        <w:t>• Implementation of deep learning models for improved accuracy.</w:t>
      </w:r>
    </w:p>
    <w:p>
      <w:r>
        <w:t>• Development of a web or mobile interface for farmers.</w:t>
      </w:r>
    </w:p>
    <w:p>
      <w:pPr>
        <w:pStyle w:val="Heading2"/>
      </w:pPr>
      <w:r>
        <w:t>9. References</w:t>
      </w:r>
    </w:p>
    <w:p>
      <w:r>
        <w:t>• Machine Learning Documentation: Scikit-learn, TensorFlow</w:t>
        <w:br/>
        <w:t>• Time Series Analysis: ARIMA models</w:t>
        <w:br/>
        <w:t>• Agricultural Data Science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